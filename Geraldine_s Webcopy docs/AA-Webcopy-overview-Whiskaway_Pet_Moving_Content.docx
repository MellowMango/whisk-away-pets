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Carrd MVP Page Content – Whiskaway Pet Moving</w:t>
      </w:r>
    </w:p>
    <w:p>
      <w:pPr>
        <w:pStyle w:val="Heading1"/>
      </w:pPr>
      <w:r>
        <w:t>1. HEADLINE + TAGLINE</w:t>
      </w:r>
    </w:p>
    <w:p>
      <w:r>
        <w:t>Whiskaway Pet Moving — DIY Help for Pets on the Move</w:t>
        <w:br/>
        <w:br/>
        <w:t>Helping you move your furry family with less stress, less cost, and a whole lot of love.</w:t>
      </w:r>
    </w:p>
    <w:p>
      <w:pPr>
        <w:pStyle w:val="Heading1"/>
      </w:pPr>
      <w:r>
        <w:t>2. FREE LEAD MAGNET SECTION</w:t>
      </w:r>
    </w:p>
    <w:p>
      <w:r>
        <w:t>Download Your Free Guide:</w:t>
        <w:br/>
        <w:t>“Top 10 Things to Consider When Moving with Pets — For Their (and YOUR) Comfort”</w:t>
        <w:br/>
        <w:br/>
        <w:t>Make sure your pet's next adventure is smooth, safe, and stress-free. Our free 1-page report shares what most people forget when relocating with dogs or cats across borders.</w:t>
        <w:br/>
        <w:br/>
        <w:t>[ GET MY FREE GUIDE ] (link to: https://whiskaway.gumroad.com/l/freechecklist)</w:t>
      </w:r>
    </w:p>
    <w:p>
      <w:pPr>
        <w:pStyle w:val="Heading1"/>
      </w:pPr>
      <w:r>
        <w:t>3. HERO IMAGE SECTION</w:t>
      </w:r>
    </w:p>
    <w:p>
      <w:r>
        <w:t>Insert a high-resolution image of a puppy and kitten in an airport looking up, with human feet/shoes around them. Use a full-width image block in Carrd.</w:t>
      </w:r>
    </w:p>
    <w:p>
      <w:pPr>
        <w:pStyle w:val="Heading1"/>
      </w:pPr>
      <w:r>
        <w:t>4. PRODUCT TIERS SECTION</w:t>
      </w:r>
    </w:p>
    <w:p>
      <w:r>
        <w:t>Choose Your Level of Support</w:t>
        <w:br/>
        <w:br/>
        <w:t>Option 1: Personalized Pet Moving Checklist — $99</w:t>
        <w:br/>
        <w:t>- A custom-made checklist based on your route, pet, airline, and timeline</w:t>
        <w:br/>
        <w:t>- Airline cargo vs. cabin requirements</w:t>
        <w:br/>
        <w:t>- Vaccine timing and crate requirements</w:t>
        <w:br/>
        <w:br/>
        <w:t>Option 2: Family DIY Pet Move Report — $179</w:t>
        <w:br/>
        <w:t>- Includes everything above plus:</w:t>
        <w:br/>
        <w:t>- Step-by-step instructions with timeline</w:t>
        <w:br/>
        <w:t>- Editable form templates</w:t>
        <w:br/>
        <w:t>- Vet visit prep, customs clearance tips, destination guides</w:t>
        <w:br/>
        <w:br/>
        <w:t>Option 3: DIY Custom Assistance — $1200</w:t>
        <w:br/>
        <w:t>- Includes everything above plus:</w:t>
        <w:br/>
        <w:t>- Live personalized onboarding call</w:t>
        <w:br/>
        <w:t>- Dedicated assistant for email and task reminders</w:t>
        <w:br/>
        <w:t>- Custom document check and travel day prep</w:t>
        <w:br/>
        <w:br/>
        <w:t>[ BUY NOW ] buttons (link each to its respective Gumroad product page)</w:t>
      </w:r>
    </w:p>
    <w:p>
      <w:pPr>
        <w:pStyle w:val="Heading1"/>
      </w:pPr>
      <w:r>
        <w:t>5. FAQ SECTION</w:t>
      </w:r>
    </w:p>
    <w:p>
      <w:r>
        <w:t>Q: Can I use this to move my pet from Panama to the U.S.?</w:t>
        <w:br/>
        <w:t>A: Yes! Just specify your route and we personalize the instructions accordingly.</w:t>
        <w:br/>
        <w:br/>
        <w:t>Q: Are these legal documents?</w:t>
        <w:br/>
        <w:t>A: These are DIY tools. We provide up-to-date resources and guidance but do not offer legal advice.</w:t>
        <w:br/>
        <w:br/>
        <w:t>Q: How fast can I get started?</w:t>
        <w:br/>
        <w:t>A: Immediately after checkout. You’ll receive a confirmation email and digital download.</w:t>
      </w:r>
    </w:p>
    <w:p>
      <w:pPr>
        <w:pStyle w:val="Heading1"/>
      </w:pPr>
      <w:r>
        <w:t>6. ABOUT US SECTION</w:t>
      </w:r>
    </w:p>
    <w:p>
      <w:r>
        <w:t>Why We Started Whiskaway</w:t>
        <w:br/>
        <w:br/>
        <w:t>We’re pet parents and travelers who saw how confusing and expensive it was to move pets abroad. So we built Whiskaway to help regular people move their dogs and cats safely without spending thousands. Our goal is to empower you with clear tools, timelines, and tips—with your pet’s comfort always top of mind.</w:t>
      </w:r>
    </w:p>
    <w:p>
      <w:pPr>
        <w:pStyle w:val="Heading1"/>
      </w:pPr>
      <w:r>
        <w:t>7. CONTACT US SECTION</w:t>
      </w:r>
    </w:p>
    <w:p>
      <w:r>
        <w:t>Have a question? Need to double-check something before you buy?</w:t>
        <w:br/>
        <w:t>We’re here to help.</w:t>
        <w:br/>
        <w:br/>
        <w:t>📬 Email: hello@whiskawaypets.com</w:t>
      </w:r>
    </w:p>
    <w:p>
      <w:pPr>
        <w:pStyle w:val="Heading1"/>
      </w:pPr>
      <w:r>
        <w:t>8. EMBED CHATBOT</w:t>
      </w:r>
    </w:p>
    <w:p>
      <w:r>
        <w:t>Use this in a Carrd Embed block (Chatbase or Tidio):</w:t>
        <w:br/>
        <w:br/>
        <w:t>&lt;script&gt;</w:t>
        <w:br/>
        <w:t xml:space="preserve">  window.chatbaseConfig = {</w:t>
        <w:br/>
        <w:t xml:space="preserve">    chatbotId: "YOUR_CHATBOT_ID",</w:t>
        <w:br/>
        <w:t xml:space="preserve">  }</w:t>
        <w:br/>
        <w:t>&lt;/script&gt;</w:t>
        <w:br/>
        <w:t>&lt;script src="https://www.chatbase.co/embed.min.js" defer&gt;&lt;/script&gt;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