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Chatbot Script &amp; Starter Flow – Whiskaway Pet Moving</w:t>
      </w:r>
    </w:p>
    <w:p w:rsidR="00000000" w:rsidDel="00000000" w:rsidP="00000000" w:rsidRDefault="00000000" w:rsidRPr="00000000" w14:paraId="00000002">
      <w:pPr>
        <w:pStyle w:val="Heading1"/>
        <w:rPr/>
      </w:pPr>
      <w:r w:rsidDel="00000000" w:rsidR="00000000" w:rsidRPr="00000000">
        <w:rPr>
          <w:rtl w:val="0"/>
        </w:rPr>
        <w:t xml:space="preserve">1. Purpose</w:t>
      </w:r>
    </w:p>
    <w:p w:rsidR="00000000" w:rsidDel="00000000" w:rsidP="00000000" w:rsidRDefault="00000000" w:rsidRPr="00000000" w14:paraId="00000003">
      <w:pPr>
        <w:rPr/>
      </w:pPr>
      <w:r w:rsidDel="00000000" w:rsidR="00000000" w:rsidRPr="00000000">
        <w:rPr>
          <w:rtl w:val="0"/>
        </w:rPr>
        <w:t xml:space="preserve">This chatbot is designed to assist visitors on the Whiskaway Pet Moving website. It helps guide them through basic questions, directs them to relevant products or content, and captures leads. The tone is friendly, clear, and supportive. The chatbot's name is Whiskers.</w:t>
      </w:r>
    </w:p>
    <w:p w:rsidR="00000000" w:rsidDel="00000000" w:rsidP="00000000" w:rsidRDefault="00000000" w:rsidRPr="00000000" w14:paraId="00000004">
      <w:pPr>
        <w:pStyle w:val="Heading1"/>
        <w:rPr/>
      </w:pPr>
      <w:r w:rsidDel="00000000" w:rsidR="00000000" w:rsidRPr="00000000">
        <w:rPr>
          <w:rtl w:val="0"/>
        </w:rPr>
        <w:t xml:space="preserve">2. Welcome Message</w:t>
      </w:r>
    </w:p>
    <w:p w:rsidR="00000000" w:rsidDel="00000000" w:rsidP="00000000" w:rsidRDefault="00000000" w:rsidRPr="00000000" w14:paraId="00000005">
      <w:pPr>
        <w:rPr/>
      </w:pPr>
      <w:r w:rsidDel="00000000" w:rsidR="00000000" w:rsidRPr="00000000">
        <w:rPr>
          <w:rtl w:val="0"/>
        </w:rPr>
        <w:br w:type="textWrapping"/>
        <w:t xml:space="preserve">Hi there! 🐾 I’m Whiskers, your DIY pet travel assistant. Thinking about moving with your furry friend? I can help you:</w:t>
        <w:br w:type="textWrapping"/>
        <w:t xml:space="preserve">- Understand your options</w:t>
        <w:br w:type="textWrapping"/>
        <w:t xml:space="preserve">- Get the right checklist or guide</w:t>
        <w:br w:type="textWrapping"/>
        <w:t xml:space="preserve">- Answer common questions about pet travel</w:t>
        <w:br w:type="textWrapping"/>
        <w:br w:type="textWrapping"/>
        <w:t xml:space="preserve">How can I help you today?</w:t>
        <w:br w:type="textWrapping"/>
      </w:r>
    </w:p>
    <w:p w:rsidR="00000000" w:rsidDel="00000000" w:rsidP="00000000" w:rsidRDefault="00000000" w:rsidRPr="00000000" w14:paraId="00000006">
      <w:pPr>
        <w:pStyle w:val="Heading1"/>
        <w:rPr/>
      </w:pPr>
      <w:r w:rsidDel="00000000" w:rsidR="00000000" w:rsidRPr="00000000">
        <w:rPr>
          <w:rtl w:val="0"/>
        </w:rPr>
        <w:t xml:space="preserve">3. Main Options</w:t>
      </w:r>
    </w:p>
    <w:p w:rsidR="00000000" w:rsidDel="00000000" w:rsidP="00000000" w:rsidRDefault="00000000" w:rsidRPr="00000000" w14:paraId="00000007">
      <w:pPr>
        <w:rPr/>
      </w:pPr>
      <w:r w:rsidDel="00000000" w:rsidR="00000000" w:rsidRPr="00000000">
        <w:rPr>
          <w:rtl w:val="0"/>
        </w:rPr>
        <w:br w:type="textWrapping"/>
        <w:t xml:space="preserve">Please choose one to get started:</w:t>
        <w:br w:type="textWrapping"/>
        <w:t xml:space="preserve">1. 📋 What do I need to move my pet?</w:t>
        <w:br w:type="textWrapping"/>
        <w:t xml:space="preserve">2. 💡 What’s included in each product?</w:t>
        <w:br w:type="textWrapping"/>
        <w:t xml:space="preserve">3. 🐶 Can I get a free guide?</w:t>
        <w:br w:type="textWrapping"/>
        <w:t xml:space="preserve">4. ❓ I have a specific question</w:t>
        <w:br w:type="textWrapping"/>
      </w:r>
    </w:p>
    <w:p w:rsidR="00000000" w:rsidDel="00000000" w:rsidP="00000000" w:rsidRDefault="00000000" w:rsidRPr="00000000" w14:paraId="00000008">
      <w:pPr>
        <w:pStyle w:val="Heading1"/>
        <w:rPr/>
      </w:pPr>
      <w:r w:rsidDel="00000000" w:rsidR="00000000" w:rsidRPr="00000000">
        <w:rPr>
          <w:rtl w:val="0"/>
        </w:rPr>
        <w:t xml:space="preserve">4. Sample Conversation Flows</w:t>
      </w:r>
    </w:p>
    <w:p w:rsidR="00000000" w:rsidDel="00000000" w:rsidP="00000000" w:rsidRDefault="00000000" w:rsidRPr="00000000" w14:paraId="00000009">
      <w:pPr>
        <w:pStyle w:val="Heading2"/>
        <w:rPr/>
      </w:pPr>
      <w:r w:rsidDel="00000000" w:rsidR="00000000" w:rsidRPr="00000000">
        <w:rPr>
          <w:rtl w:val="0"/>
        </w:rPr>
        <w:t xml:space="preserve">Option 1: What do I need to move my pet?</w:t>
      </w:r>
    </w:p>
    <w:p w:rsidR="00000000" w:rsidDel="00000000" w:rsidP="00000000" w:rsidRDefault="00000000" w:rsidRPr="00000000" w14:paraId="0000000A">
      <w:pPr>
        <w:rPr/>
      </w:pPr>
      <w:r w:rsidDel="00000000" w:rsidR="00000000" w:rsidRPr="00000000">
        <w:rPr>
          <w:rtl w:val="0"/>
        </w:rPr>
        <w:br w:type="textWrapping"/>
        <w:t xml:space="preserve">Whiskers: Great question! I can help you prepare for the journey. Do you know where you're moving from and to?</w:t>
        <w:br w:type="textWrapping"/>
        <w:t xml:space="preserve">- [USA → Panama]</w:t>
        <w:br w:type="textWrapping"/>
        <w:t xml:space="preserve">- [Panama → USA]</w:t>
        <w:br w:type="textWrapping"/>
        <w:t xml:space="preserve">- [Other]</w:t>
        <w:br w:type="textWrapping"/>
        <w:t xml:space="preserve">(→ If selected, direct to appropriate Gumroad product or prompt to download free lead magnet.)</w:t>
        <w:br w:type="textWrapping"/>
      </w:r>
    </w:p>
    <w:p w:rsidR="00000000" w:rsidDel="00000000" w:rsidP="00000000" w:rsidRDefault="00000000" w:rsidRPr="00000000" w14:paraId="0000000B">
      <w:pPr>
        <w:pStyle w:val="Heading2"/>
        <w:rPr/>
      </w:pPr>
      <w:r w:rsidDel="00000000" w:rsidR="00000000" w:rsidRPr="00000000">
        <w:rPr>
          <w:rtl w:val="0"/>
        </w:rPr>
        <w:t xml:space="preserve">Option 2: What’s included in each product?</w:t>
      </w:r>
    </w:p>
    <w:p w:rsidR="00000000" w:rsidDel="00000000" w:rsidP="00000000" w:rsidRDefault="00000000" w:rsidRPr="00000000" w14:paraId="0000000C">
      <w:pPr>
        <w:rPr/>
      </w:pPr>
      <w:r w:rsidDel="00000000" w:rsidR="00000000" w:rsidRPr="00000000">
        <w:rPr>
          <w:rtl w:val="0"/>
        </w:rPr>
        <w:br w:type="textWrapping"/>
        <w:t xml:space="preserve">Whiskers: Here's a quick breakdown:</w:t>
        <w:br w:type="textWrapping"/>
        <w:t xml:space="preserve">- ✅ Tier 1 ($99): Personalized checklist based on your route</w:t>
        <w:br w:type="textWrapping"/>
        <w:t xml:space="preserve">- 📘 Tier 2 ($249): Full DIY guide with forms, timeline, and instructions</w:t>
        <w:br w:type="textWrapping"/>
        <w:t xml:space="preserve">- 🧭 Tier 3 ($1200): Everything plus onboarding call + assistant support</w:t>
        <w:br w:type="textWrapping"/>
        <w:br w:type="textWrapping"/>
        <w:t xml:space="preserve">Would you like to [view the details] or [buy now]?</w:t>
        <w:br w:type="textWrapping"/>
      </w:r>
    </w:p>
    <w:p w:rsidR="00000000" w:rsidDel="00000000" w:rsidP="00000000" w:rsidRDefault="00000000" w:rsidRPr="00000000" w14:paraId="0000000D">
      <w:pPr>
        <w:pStyle w:val="Heading2"/>
        <w:rPr/>
      </w:pPr>
      <w:r w:rsidDel="00000000" w:rsidR="00000000" w:rsidRPr="00000000">
        <w:rPr>
          <w:rtl w:val="0"/>
        </w:rPr>
        <w:t xml:space="preserve">Option 3: Can I get a free guide?</w:t>
      </w:r>
    </w:p>
    <w:p w:rsidR="00000000" w:rsidDel="00000000" w:rsidP="00000000" w:rsidRDefault="00000000" w:rsidRPr="00000000" w14:paraId="0000000E">
      <w:pPr>
        <w:rPr/>
      </w:pPr>
      <w:r w:rsidDel="00000000" w:rsidR="00000000" w:rsidRPr="00000000">
        <w:rPr>
          <w:rtl w:val="0"/>
        </w:rPr>
        <w:br w:type="textWrapping"/>
        <w:t xml:space="preserve">Whiskers: Absolutely! You can download our free guide: "Top 10 Things to Consider When Moving with Pets."  </w:t>
        <w:br w:type="textWrapping"/>
        <w:t xml:space="preserve">[Click here to get the guide] → (Links to Homepage free product)</w:t>
        <w:br w:type="textWrapping"/>
      </w:r>
    </w:p>
    <w:p w:rsidR="00000000" w:rsidDel="00000000" w:rsidP="00000000" w:rsidRDefault="00000000" w:rsidRPr="00000000" w14:paraId="0000000F">
      <w:pPr>
        <w:pStyle w:val="Heading2"/>
        <w:rPr/>
      </w:pPr>
      <w:r w:rsidDel="00000000" w:rsidR="00000000" w:rsidRPr="00000000">
        <w:rPr>
          <w:rtl w:val="0"/>
        </w:rPr>
        <w:t xml:space="preserve">Option 4: I have a specific question</w:t>
      </w:r>
    </w:p>
    <w:p w:rsidR="00000000" w:rsidDel="00000000" w:rsidP="00000000" w:rsidRDefault="00000000" w:rsidRPr="00000000" w14:paraId="00000010">
      <w:pPr>
        <w:rPr/>
      </w:pPr>
      <w:r w:rsidDel="00000000" w:rsidR="00000000" w:rsidRPr="00000000">
        <w:rPr>
          <w:rtl w:val="0"/>
        </w:rPr>
        <w:br w:type="textWrapping"/>
        <w:t xml:space="preserve">Whiskers: No problem! Type your question below and I’ll do my best to help. You can also email us directly at hello@whiskawaypets.com.</w:t>
        <w:br w:type="textWrapping"/>
      </w:r>
    </w:p>
    <w:p w:rsidR="00000000" w:rsidDel="00000000" w:rsidP="00000000" w:rsidRDefault="00000000" w:rsidRPr="00000000" w14:paraId="00000011">
      <w:pPr>
        <w:pStyle w:val="Heading1"/>
        <w:rPr/>
      </w:pPr>
      <w:r w:rsidDel="00000000" w:rsidR="00000000" w:rsidRPr="00000000">
        <w:rPr>
          <w:rtl w:val="0"/>
        </w:rPr>
        <w:t xml:space="preserve">5. Follow-Up and Lead Capture</w:t>
      </w:r>
    </w:p>
    <w:p w:rsidR="00000000" w:rsidDel="00000000" w:rsidP="00000000" w:rsidRDefault="00000000" w:rsidRPr="00000000" w14:paraId="00000012">
      <w:pPr>
        <w:rPr/>
      </w:pPr>
      <w:r w:rsidDel="00000000" w:rsidR="00000000" w:rsidRPr="00000000">
        <w:rPr>
          <w:rtl w:val="0"/>
        </w:rPr>
        <w:br w:type="textWrapping"/>
        <w:t xml:space="preserve">Before you go, would you like to join our email list for pet relocation tips and updates?  </w:t>
        <w:br w:type="textWrapping"/>
        <w:t xml:space="preserve">[Yes, sign me up] → (Connect to Mailchimp or Google Sheet)</w:t>
        <w:br w:type="textWrapping"/>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1Cw4qB89o49bToLcUHwX5XGJQA==">CgMxLjA4AHIhMWMzaTVEN1J5Rk5lbWw1XzZhMzB4UklXSmw2U3JuNGY1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